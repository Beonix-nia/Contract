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26706" w14:textId="77777777" w:rsidR="00867933" w:rsidRDefault="00000000">
      <w:pPr>
        <w:pStyle w:val="Title"/>
      </w:pPr>
      <w:r>
        <w:t>Agile Team Responsibilities – Project Overview</w:t>
      </w:r>
    </w:p>
    <w:p w14:paraId="17B70927" w14:textId="568B6E5E" w:rsidR="00867933" w:rsidRDefault="00000000">
      <w:pPr>
        <w:pStyle w:val="Heading1"/>
      </w:pPr>
      <w:r>
        <w:t xml:space="preserve">1. Product Owner – </w:t>
      </w:r>
      <w:r w:rsidR="0075664B">
        <w:t>Nia</w:t>
      </w:r>
    </w:p>
    <w:p w14:paraId="63E6EAF1" w14:textId="77777777" w:rsidR="00867933" w:rsidRDefault="00000000">
      <w:r>
        <w:br/>
        <w:t>Main Focus: Product direction, backlog, business value, stakeholder communication</w:t>
      </w:r>
      <w:r>
        <w:br/>
      </w:r>
      <w:r>
        <w:br/>
        <w:t>Responsibilities:</w:t>
      </w:r>
      <w:r>
        <w:br/>
        <w:t>- Create and own the Product Backlog</w:t>
      </w:r>
      <w:r>
        <w:br/>
        <w:t>- Write clear User Stories with acceptance criteria</w:t>
      </w:r>
      <w:r>
        <w:br/>
        <w:t>- Prioritize features based on value and urgency</w:t>
      </w:r>
      <w:r>
        <w:br/>
        <w:t>- Define and communicate the Product Vision</w:t>
      </w:r>
      <w:r>
        <w:br/>
        <w:t>- Set Sprint Goals with the team</w:t>
      </w:r>
      <w:r>
        <w:br/>
        <w:t>- Accept or reject completed work (based on Done Definition)</w:t>
      </w:r>
      <w:r>
        <w:br/>
        <w:t>- Collect feedback from users/stakeholders</w:t>
      </w:r>
      <w:r>
        <w:br/>
        <w:t>- Coordinate external communications, client updates, and expectations</w:t>
      </w:r>
      <w:r>
        <w:br/>
        <w:t>- Manage scope changes and new requests</w:t>
      </w:r>
      <w:r>
        <w:br/>
        <w:t>- Track high-level timelines, roadmap, and deliverables</w:t>
      </w:r>
      <w:r>
        <w:br/>
        <w:t>- Approve release plans and product launch timing</w:t>
      </w:r>
      <w:r>
        <w:br/>
      </w:r>
    </w:p>
    <w:p w14:paraId="2CD00E39" w14:textId="77777777" w:rsidR="00867933" w:rsidRDefault="00000000">
      <w:pPr>
        <w:pStyle w:val="Heading1"/>
      </w:pPr>
      <w:r>
        <w:t>2. Scrum Master – Kinfe</w:t>
      </w:r>
    </w:p>
    <w:p w14:paraId="44BE5F0C" w14:textId="77777777" w:rsidR="00867933" w:rsidRDefault="00000000">
      <w:r>
        <w:br/>
        <w:t>Main Focus: Team process, flow, facilitation, removing blockers, guiding Agile practice</w:t>
      </w:r>
      <w:r>
        <w:br/>
      </w:r>
      <w:r>
        <w:br/>
        <w:t>Responsibilities:</w:t>
      </w:r>
      <w:r>
        <w:br/>
        <w:t>- Facilitate Daily Scrums, Sprint Planning, Review, Retrospective</w:t>
      </w:r>
      <w:r>
        <w:br/>
        <w:t>- Coach the team on Scrum practices and values</w:t>
      </w:r>
      <w:r>
        <w:br/>
        <w:t>- Remove blockers or impediments to progress</w:t>
      </w:r>
      <w:r>
        <w:br/>
        <w:t>- Protect the team from outside interruptions</w:t>
      </w:r>
      <w:r>
        <w:br/>
        <w:t>- Support continuous improvement (team performance, quality)</w:t>
      </w:r>
      <w:r>
        <w:br/>
        <w:t>- Help refine backlog items during grooming sessions</w:t>
      </w:r>
      <w:r>
        <w:br/>
        <w:t>- Organize and update Sprint Boards (Jira/Trello/etc.)</w:t>
      </w:r>
      <w:r>
        <w:br/>
        <w:t>- Monitor team velocity and capacity</w:t>
      </w:r>
      <w:r>
        <w:br/>
        <w:t>- Track and communicate internal progress and metrics</w:t>
      </w:r>
      <w:r>
        <w:br/>
        <w:t>- Support PO with delivery planning and timelines</w:t>
      </w:r>
      <w:r>
        <w:br/>
      </w:r>
    </w:p>
    <w:p w14:paraId="56512DFE" w14:textId="18F71E32" w:rsidR="00867933" w:rsidRDefault="00000000">
      <w:pPr>
        <w:pStyle w:val="Heading1"/>
      </w:pPr>
      <w:r>
        <w:t>3. Developers</w:t>
      </w:r>
      <w:r w:rsidR="004170B8">
        <w:t xml:space="preserve">- </w:t>
      </w:r>
      <w:proofErr w:type="spellStart"/>
      <w:r w:rsidR="004170B8">
        <w:t>Ermias</w:t>
      </w:r>
      <w:proofErr w:type="spellEnd"/>
      <w:r w:rsidR="0023536B">
        <w:t xml:space="preserve"> and</w:t>
      </w:r>
      <w:r w:rsidR="00B3631B">
        <w:t xml:space="preserve"> Haile </w:t>
      </w:r>
    </w:p>
    <w:p w14:paraId="035E52ED" w14:textId="77777777" w:rsidR="00867933" w:rsidRDefault="00000000">
      <w:r>
        <w:br/>
        <w:t>Main Focus: Build, test, and deliver working product increments</w:t>
      </w:r>
      <w:r>
        <w:br/>
      </w:r>
      <w:r>
        <w:br/>
        <w:t>Responsibilities:</w:t>
      </w:r>
      <w:r>
        <w:br/>
        <w:t>- Participate in Sprint Planning and commit to work</w:t>
      </w:r>
      <w:r>
        <w:br/>
        <w:t>- Break user stories into development tasks</w:t>
      </w:r>
      <w:r>
        <w:br/>
        <w:t>- Estimate effort (e.g., Story Points)</w:t>
      </w:r>
      <w:r>
        <w:br/>
        <w:t>- Write, test, and deploy code</w:t>
      </w:r>
      <w:r>
        <w:br/>
        <w:t>- Attend Daily Standups and update progress</w:t>
      </w:r>
      <w:r>
        <w:br/>
        <w:t>- Demo their work during Sprint Reviews</w:t>
      </w:r>
      <w:r>
        <w:br/>
        <w:t>- Identify blockers and ask for help early</w:t>
      </w:r>
      <w:r>
        <w:br/>
        <w:t>- Contribute ideas during Retrospectives</w:t>
      </w:r>
      <w:r>
        <w:br/>
      </w:r>
    </w:p>
    <w:p w14:paraId="54A005EB" w14:textId="77777777" w:rsidR="00867933" w:rsidRDefault="00000000">
      <w:pPr>
        <w:pStyle w:val="Heading1"/>
      </w:pPr>
      <w:r>
        <w:t>4. PM Task Responsibility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7933" w14:paraId="6DFB473B" w14:textId="77777777">
        <w:tc>
          <w:tcPr>
            <w:tcW w:w="4320" w:type="dxa"/>
          </w:tcPr>
          <w:p w14:paraId="1A0FEE93" w14:textId="77777777" w:rsidR="00867933" w:rsidRDefault="00000000">
            <w:r>
              <w:t>Project Manager Task</w:t>
            </w:r>
          </w:p>
        </w:tc>
        <w:tc>
          <w:tcPr>
            <w:tcW w:w="4320" w:type="dxa"/>
          </w:tcPr>
          <w:p w14:paraId="70404DF3" w14:textId="77777777" w:rsidR="00867933" w:rsidRDefault="00000000">
            <w:r>
              <w:t>Assigned To</w:t>
            </w:r>
          </w:p>
        </w:tc>
      </w:tr>
      <w:tr w:rsidR="00867933" w14:paraId="48D0086E" w14:textId="77777777">
        <w:tc>
          <w:tcPr>
            <w:tcW w:w="4320" w:type="dxa"/>
          </w:tcPr>
          <w:p w14:paraId="5BE8881C" w14:textId="77777777" w:rsidR="00867933" w:rsidRDefault="00000000">
            <w:r>
              <w:t>Define scope and priorities</w:t>
            </w:r>
          </w:p>
        </w:tc>
        <w:tc>
          <w:tcPr>
            <w:tcW w:w="4320" w:type="dxa"/>
          </w:tcPr>
          <w:p w14:paraId="02BA86BF" w14:textId="51CA0059" w:rsidR="00867933" w:rsidRDefault="006A2CA1">
            <w:r>
              <w:t xml:space="preserve">Nia </w:t>
            </w:r>
            <w:r w:rsidR="00000000">
              <w:t>(PO)</w:t>
            </w:r>
          </w:p>
        </w:tc>
      </w:tr>
      <w:tr w:rsidR="00867933" w14:paraId="259F04C5" w14:textId="77777777">
        <w:tc>
          <w:tcPr>
            <w:tcW w:w="4320" w:type="dxa"/>
          </w:tcPr>
          <w:p w14:paraId="6FE042E5" w14:textId="77777777" w:rsidR="00867933" w:rsidRDefault="00000000">
            <w:r>
              <w:t>Maintain roadmap &amp; delivery plan</w:t>
            </w:r>
          </w:p>
        </w:tc>
        <w:tc>
          <w:tcPr>
            <w:tcW w:w="4320" w:type="dxa"/>
          </w:tcPr>
          <w:p w14:paraId="0973415B" w14:textId="77044CD2" w:rsidR="00867933" w:rsidRDefault="00050DB7">
            <w:r>
              <w:t>Nia</w:t>
            </w:r>
            <w:r w:rsidR="00000000">
              <w:t xml:space="preserve"> (PO)</w:t>
            </w:r>
          </w:p>
        </w:tc>
      </w:tr>
      <w:tr w:rsidR="00867933" w14:paraId="5D0613E9" w14:textId="77777777">
        <w:tc>
          <w:tcPr>
            <w:tcW w:w="4320" w:type="dxa"/>
          </w:tcPr>
          <w:p w14:paraId="6086C2B2" w14:textId="77777777" w:rsidR="00867933" w:rsidRDefault="00000000">
            <w:r>
              <w:t>Track internal progress (sprints)</w:t>
            </w:r>
          </w:p>
        </w:tc>
        <w:tc>
          <w:tcPr>
            <w:tcW w:w="4320" w:type="dxa"/>
          </w:tcPr>
          <w:p w14:paraId="2CE80B4B" w14:textId="77777777" w:rsidR="00867933" w:rsidRDefault="00000000">
            <w:r>
              <w:t>Kinfe (Scrum Master)</w:t>
            </w:r>
          </w:p>
        </w:tc>
      </w:tr>
      <w:tr w:rsidR="00867933" w14:paraId="4509C426" w14:textId="77777777">
        <w:tc>
          <w:tcPr>
            <w:tcW w:w="4320" w:type="dxa"/>
          </w:tcPr>
          <w:p w14:paraId="4D36BF6A" w14:textId="77777777" w:rsidR="00867933" w:rsidRDefault="00000000">
            <w:r>
              <w:t>Track external milestones/timeline</w:t>
            </w:r>
          </w:p>
        </w:tc>
        <w:tc>
          <w:tcPr>
            <w:tcW w:w="4320" w:type="dxa"/>
          </w:tcPr>
          <w:p w14:paraId="485A2351" w14:textId="34A61F93" w:rsidR="00867933" w:rsidRDefault="00050DB7">
            <w:r>
              <w:t>Nia</w:t>
            </w:r>
            <w:r w:rsidR="00000000">
              <w:t xml:space="preserve"> (PO)</w:t>
            </w:r>
          </w:p>
        </w:tc>
      </w:tr>
      <w:tr w:rsidR="00867933" w14:paraId="43714BEA" w14:textId="77777777">
        <w:tc>
          <w:tcPr>
            <w:tcW w:w="4320" w:type="dxa"/>
          </w:tcPr>
          <w:p w14:paraId="22B6CAF6" w14:textId="77777777" w:rsidR="00867933" w:rsidRDefault="00000000">
            <w:r>
              <w:t>Remove team blockers</w:t>
            </w:r>
          </w:p>
        </w:tc>
        <w:tc>
          <w:tcPr>
            <w:tcW w:w="4320" w:type="dxa"/>
          </w:tcPr>
          <w:p w14:paraId="5994FB15" w14:textId="53CFC74F" w:rsidR="00867933" w:rsidRDefault="00000000">
            <w:proofErr w:type="spellStart"/>
            <w:r>
              <w:t>Kinfe</w:t>
            </w:r>
            <w:proofErr w:type="spellEnd"/>
            <w:r w:rsidR="00D8541B">
              <w:t xml:space="preserve"> </w:t>
            </w:r>
            <w:r w:rsidR="00524A80">
              <w:t>(Scrum Master)</w:t>
            </w:r>
          </w:p>
        </w:tc>
      </w:tr>
      <w:tr w:rsidR="00867933" w14:paraId="10C003A2" w14:textId="77777777">
        <w:tc>
          <w:tcPr>
            <w:tcW w:w="4320" w:type="dxa"/>
          </w:tcPr>
          <w:p w14:paraId="6C7A3070" w14:textId="77777777" w:rsidR="00867933" w:rsidRDefault="00000000">
            <w:r>
              <w:t>Status reporting (clients/stakeholders)</w:t>
            </w:r>
          </w:p>
        </w:tc>
        <w:tc>
          <w:tcPr>
            <w:tcW w:w="4320" w:type="dxa"/>
          </w:tcPr>
          <w:p w14:paraId="26A13020" w14:textId="543D0AE2" w:rsidR="00867933" w:rsidRDefault="00050DB7">
            <w:r>
              <w:t xml:space="preserve">Nia </w:t>
            </w:r>
            <w:r w:rsidR="00000000">
              <w:t>(PO)</w:t>
            </w:r>
          </w:p>
        </w:tc>
      </w:tr>
      <w:tr w:rsidR="00867933" w14:paraId="6ED50EAA" w14:textId="77777777">
        <w:tc>
          <w:tcPr>
            <w:tcW w:w="4320" w:type="dxa"/>
          </w:tcPr>
          <w:p w14:paraId="315826AF" w14:textId="77777777" w:rsidR="00867933" w:rsidRDefault="00000000">
            <w:r>
              <w:t>Organize and run Scrum ceremonies</w:t>
            </w:r>
          </w:p>
        </w:tc>
        <w:tc>
          <w:tcPr>
            <w:tcW w:w="4320" w:type="dxa"/>
          </w:tcPr>
          <w:p w14:paraId="1DD0D055" w14:textId="745292E9" w:rsidR="00867933" w:rsidRDefault="00000000">
            <w:proofErr w:type="spellStart"/>
            <w:r>
              <w:t>Kinfe</w:t>
            </w:r>
            <w:proofErr w:type="spellEnd"/>
            <w:r w:rsidR="00524A80">
              <w:t xml:space="preserve"> (</w:t>
            </w:r>
            <w:r w:rsidR="002F14EE">
              <w:t>Scrum Master)</w:t>
            </w:r>
          </w:p>
        </w:tc>
      </w:tr>
      <w:tr w:rsidR="00867933" w14:paraId="6D910C0D" w14:textId="77777777">
        <w:tc>
          <w:tcPr>
            <w:tcW w:w="4320" w:type="dxa"/>
          </w:tcPr>
          <w:p w14:paraId="7EA07C07" w14:textId="77777777" w:rsidR="00867933" w:rsidRDefault="00000000">
            <w:r>
              <w:t>Backlog grooming</w:t>
            </w:r>
          </w:p>
        </w:tc>
        <w:tc>
          <w:tcPr>
            <w:tcW w:w="4320" w:type="dxa"/>
          </w:tcPr>
          <w:p w14:paraId="6DC30483" w14:textId="5DEB9DF1" w:rsidR="00867933" w:rsidRDefault="00050DB7">
            <w:r>
              <w:t xml:space="preserve">Nia </w:t>
            </w:r>
            <w:r w:rsidR="00000000">
              <w:t xml:space="preserve">+ </w:t>
            </w:r>
            <w:proofErr w:type="spellStart"/>
            <w:r w:rsidR="00000000">
              <w:t>Kinfe</w:t>
            </w:r>
            <w:proofErr w:type="spellEnd"/>
          </w:p>
        </w:tc>
      </w:tr>
      <w:tr w:rsidR="00867933" w14:paraId="0EE2D00C" w14:textId="77777777">
        <w:tc>
          <w:tcPr>
            <w:tcW w:w="4320" w:type="dxa"/>
          </w:tcPr>
          <w:p w14:paraId="70882F4D" w14:textId="77777777" w:rsidR="00867933" w:rsidRDefault="00000000">
            <w:r>
              <w:t>Quality &amp; process improvement</w:t>
            </w:r>
          </w:p>
        </w:tc>
        <w:tc>
          <w:tcPr>
            <w:tcW w:w="4320" w:type="dxa"/>
          </w:tcPr>
          <w:p w14:paraId="338BA26C" w14:textId="44434C24" w:rsidR="00867933" w:rsidRDefault="00000000">
            <w:proofErr w:type="spellStart"/>
            <w:r>
              <w:t>Kinfe</w:t>
            </w:r>
            <w:proofErr w:type="spellEnd"/>
            <w:r w:rsidR="002F14EE">
              <w:t xml:space="preserve"> (</w:t>
            </w:r>
            <w:r w:rsidR="009A2C85">
              <w:t>Scrum Master)</w:t>
            </w:r>
          </w:p>
        </w:tc>
      </w:tr>
      <w:tr w:rsidR="00867933" w14:paraId="28F3EF78" w14:textId="77777777">
        <w:tc>
          <w:tcPr>
            <w:tcW w:w="4320" w:type="dxa"/>
          </w:tcPr>
          <w:p w14:paraId="2E54026D" w14:textId="77777777" w:rsidR="00867933" w:rsidRDefault="00000000">
            <w:r>
              <w:t>Coordinate team communication</w:t>
            </w:r>
          </w:p>
        </w:tc>
        <w:tc>
          <w:tcPr>
            <w:tcW w:w="4320" w:type="dxa"/>
          </w:tcPr>
          <w:p w14:paraId="67EDCD90" w14:textId="5A71133F" w:rsidR="00867933" w:rsidRDefault="00000000">
            <w:proofErr w:type="spellStart"/>
            <w:r>
              <w:t>Kinfe</w:t>
            </w:r>
            <w:proofErr w:type="spellEnd"/>
            <w:r w:rsidR="009A2C85">
              <w:t xml:space="preserve"> (Scrum Master</w:t>
            </w:r>
            <w:r w:rsidR="00B3631B">
              <w:t>)</w:t>
            </w:r>
          </w:p>
        </w:tc>
      </w:tr>
      <w:tr w:rsidR="00867933" w14:paraId="76C2FDDE" w14:textId="77777777">
        <w:tc>
          <w:tcPr>
            <w:tcW w:w="4320" w:type="dxa"/>
          </w:tcPr>
          <w:p w14:paraId="3136A67C" w14:textId="77777777" w:rsidR="00867933" w:rsidRDefault="00000000">
            <w:r>
              <w:t>Coordinate client/business needs</w:t>
            </w:r>
          </w:p>
        </w:tc>
        <w:tc>
          <w:tcPr>
            <w:tcW w:w="4320" w:type="dxa"/>
          </w:tcPr>
          <w:p w14:paraId="189DBF5C" w14:textId="1CFDE5E2" w:rsidR="00867933" w:rsidRDefault="00AF6439">
            <w:r>
              <w:t>Nia</w:t>
            </w:r>
            <w:r w:rsidR="00000000">
              <w:t xml:space="preserve"> (PO)</w:t>
            </w:r>
          </w:p>
        </w:tc>
      </w:tr>
    </w:tbl>
    <w:p w14:paraId="3192187F" w14:textId="77777777" w:rsidR="0062085D" w:rsidRDefault="0062085D"/>
    <w:sectPr w:rsidR="006208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463733">
    <w:abstractNumId w:val="8"/>
  </w:num>
  <w:num w:numId="2" w16cid:durableId="1377318440">
    <w:abstractNumId w:val="6"/>
  </w:num>
  <w:num w:numId="3" w16cid:durableId="1331063802">
    <w:abstractNumId w:val="5"/>
  </w:num>
  <w:num w:numId="4" w16cid:durableId="1570269777">
    <w:abstractNumId w:val="4"/>
  </w:num>
  <w:num w:numId="5" w16cid:durableId="746458322">
    <w:abstractNumId w:val="7"/>
  </w:num>
  <w:num w:numId="6" w16cid:durableId="1938101430">
    <w:abstractNumId w:val="3"/>
  </w:num>
  <w:num w:numId="7" w16cid:durableId="253250631">
    <w:abstractNumId w:val="2"/>
  </w:num>
  <w:num w:numId="8" w16cid:durableId="1472669349">
    <w:abstractNumId w:val="1"/>
  </w:num>
  <w:num w:numId="9" w16cid:durableId="80963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B7"/>
    <w:rsid w:val="0006063C"/>
    <w:rsid w:val="0015074B"/>
    <w:rsid w:val="0023536B"/>
    <w:rsid w:val="0029639D"/>
    <w:rsid w:val="002F14EE"/>
    <w:rsid w:val="00326F90"/>
    <w:rsid w:val="004170B8"/>
    <w:rsid w:val="00524A80"/>
    <w:rsid w:val="0062085D"/>
    <w:rsid w:val="006A2CA1"/>
    <w:rsid w:val="0075664B"/>
    <w:rsid w:val="00857333"/>
    <w:rsid w:val="00867933"/>
    <w:rsid w:val="009A2C85"/>
    <w:rsid w:val="00AA1D8D"/>
    <w:rsid w:val="00AF6439"/>
    <w:rsid w:val="00B3631B"/>
    <w:rsid w:val="00B47730"/>
    <w:rsid w:val="00CB0664"/>
    <w:rsid w:val="00D764D5"/>
    <w:rsid w:val="00D8541B"/>
    <w:rsid w:val="00F25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4EAF83"/>
  <w14:defaultImageDpi w14:val="300"/>
  <w15:docId w15:val="{4D376477-7C8E-C647-8212-7A323D1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Nia Lager</cp:lastModifiedBy>
  <cp:revision>14</cp:revision>
  <dcterms:created xsi:type="dcterms:W3CDTF">2013-12-23T23:15:00Z</dcterms:created>
  <dcterms:modified xsi:type="dcterms:W3CDTF">2025-06-10T21:34:00Z</dcterms:modified>
  <cp:category/>
</cp:coreProperties>
</file>